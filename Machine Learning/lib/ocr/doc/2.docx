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virtually any topic without posscssing a shred of information，which is howl gota</w:t>
      </w:r>
    </w:p>
    <w:p>
      <w:r>
        <w:t>goodjobinjournalismn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